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F81A" w14:textId="338615A4" w:rsidR="0097284C" w:rsidRPr="00D000DC" w:rsidRDefault="00000000" w:rsidP="00D000DC">
      <w:pPr>
        <w:spacing w:after="400" w:line="360" w:lineRule="auto"/>
        <w:ind w:firstLine="120"/>
        <w:jc w:val="center"/>
        <w:rPr>
          <w:rFonts w:hint="eastAsia"/>
        </w:rPr>
      </w:pPr>
      <w:r>
        <w:rPr>
          <w:b/>
          <w:sz w:val="32"/>
        </w:rPr>
        <w:t>小学教师权威形象和</w:t>
      </w:r>
      <w:r>
        <w:rPr>
          <w:b/>
          <w:sz w:val="32"/>
        </w:rPr>
        <w:t>“</w:t>
      </w:r>
      <w:r>
        <w:rPr>
          <w:b/>
          <w:sz w:val="32"/>
        </w:rPr>
        <w:t>严师</w:t>
      </w:r>
      <w:r>
        <w:rPr>
          <w:b/>
          <w:sz w:val="32"/>
        </w:rPr>
        <w:t>”</w:t>
      </w:r>
      <w:r>
        <w:rPr>
          <w:b/>
          <w:sz w:val="32"/>
        </w:rPr>
        <w:t>教育形象调查问卷</w:t>
      </w:r>
    </w:p>
    <w:p w14:paraId="52B2D39D" w14:textId="5A6B5AB6" w:rsidR="0097284C" w:rsidRDefault="00000000">
      <w:pPr>
        <w:spacing w:line="360" w:lineRule="auto"/>
      </w:pPr>
      <w:r>
        <w:t>研究目的：</w:t>
      </w:r>
      <w:r>
        <w:br/>
      </w:r>
      <w:r>
        <w:t>本次调查旨在了解受访者对小学教师权威形象和</w:t>
      </w:r>
      <w:r>
        <w:t>“</w:t>
      </w:r>
      <w:r>
        <w:t>严师</w:t>
      </w:r>
      <w:r>
        <w:t>”</w:t>
      </w:r>
      <w:r>
        <w:t>教育形象的认知和看法。</w:t>
      </w:r>
      <w:r>
        <w:br/>
      </w:r>
      <w:r>
        <w:br/>
      </w:r>
      <w:r>
        <w:t>研究内容：</w:t>
      </w:r>
      <w:r>
        <w:br/>
      </w:r>
      <w:r>
        <w:t>本次调查是一份在线问卷，包括共一个大类量表及额外</w:t>
      </w:r>
      <w:r>
        <w:t>15</w:t>
      </w:r>
      <w:r>
        <w:t>个选项问题，涉及到小学教师的权威形象、严师教育形象以及相关因素。所有回答结果将被汇总并分析，以期为大学教育研究课题提供参考。</w:t>
      </w:r>
      <w:r>
        <w:br/>
      </w:r>
      <w:r>
        <w:br/>
      </w:r>
      <w:r>
        <w:t>风险和不适宜因素：</w:t>
      </w:r>
      <w:r>
        <w:br/>
      </w:r>
      <w:r>
        <w:t>本次调查中不存在任何可能引起身体或心理不适的问题或行为。如果您在填写问卷时感到困惑或有任何其他问题，请随时联系我们</w:t>
      </w:r>
      <w:r>
        <w:t>hc01186@umac.mo</w:t>
      </w:r>
      <w:r>
        <w:t>，我们会尽力解答。</w:t>
      </w:r>
      <w:r>
        <w:br/>
      </w:r>
      <w:r>
        <w:br/>
      </w:r>
      <w:r>
        <w:t>保密声明：</w:t>
      </w:r>
      <w:r>
        <w:br/>
        <w:t>1</w:t>
      </w:r>
      <w:r>
        <w:t>）所有您在问卷中提供的信息将被严格保密，并不会向任何第三方透露您的个人信息，也不会用于商业目的。且阁下所提供之个人资料仅作为大学课题研究数据之用途；</w:t>
      </w:r>
      <w:r>
        <w:t>2</w:t>
      </w:r>
      <w:r>
        <w:t>）填表者有权根据第</w:t>
      </w:r>
      <w:r>
        <w:t xml:space="preserve"> 8/2005 </w:t>
      </w:r>
      <w:r>
        <w:t>号法律《个人资料保护法》第</w:t>
      </w:r>
      <w:r>
        <w:t xml:space="preserve"> 11 </w:t>
      </w:r>
      <w:r>
        <w:t>条规定申请查阅、更正或更新其</w:t>
      </w:r>
      <w:r w:rsidR="00531B0F">
        <w:rPr>
          <w:rFonts w:hint="eastAsia"/>
        </w:rPr>
        <w:t>提供的</w:t>
      </w:r>
      <w:r>
        <w:t>调查问卷资料。</w:t>
      </w:r>
      <w:r>
        <w:br/>
      </w:r>
      <w:r>
        <w:br/>
      </w:r>
      <w:r>
        <w:t>自愿参与声明：</w:t>
      </w:r>
      <w:r>
        <w:br/>
      </w:r>
      <w:r>
        <w:t>您的参与是完全自愿的。您可以在任何时候停止填写问卷，或决定不参加本次调查，而不用给出任何理由。如果您决定退出调查，请在问卷中选择</w:t>
      </w:r>
      <w:r>
        <w:t>“</w:t>
      </w:r>
      <w:r>
        <w:t>放弃填写</w:t>
      </w:r>
      <w:r>
        <w:t>”</w:t>
      </w:r>
      <w:r>
        <w:t>选项即可。</w:t>
      </w:r>
    </w:p>
    <w:p w14:paraId="316D0388" w14:textId="77777777" w:rsidR="0097284C" w:rsidRDefault="0097284C"/>
    <w:p w14:paraId="3E2D358C" w14:textId="77777777" w:rsidR="0097284C" w:rsidRDefault="00000000">
      <w:pPr>
        <w:spacing w:line="360" w:lineRule="auto"/>
      </w:pPr>
      <w:r>
        <w:lastRenderedPageBreak/>
        <w:t>知情同意书</w:t>
      </w:r>
      <w:r>
        <w:br/>
      </w:r>
      <w:r>
        <w:t>我阅读并知晓所提供的信息，并有机会提出疑问。我自愿参与调查，且可以随时无理由退出。</w:t>
      </w:r>
      <w:r>
        <w:br/>
      </w:r>
      <w:r>
        <w:t>如您同意并认可以上内容，请点击下面「同意」按钮，开始回答题目内容。如您不同意或不认可以上内容，请点击下面「不同意」按钮，中断本次问卷调研项目。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7284C" w14:paraId="39CB37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76C1E17" w14:textId="77777777" w:rsidR="0097284C" w:rsidRDefault="00000000">
            <w:r>
              <w:t>○</w:t>
            </w:r>
            <w:r>
              <w:t>同意</w:t>
            </w:r>
          </w:p>
        </w:tc>
      </w:tr>
      <w:tr w:rsidR="0097284C" w14:paraId="042996C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412112C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不同意</w:t>
            </w:r>
            <w:r>
              <w:rPr>
                <w:color w:val="0066FF"/>
              </w:rPr>
              <w:t xml:space="preserve"> (</w:t>
            </w:r>
            <w:r>
              <w:rPr>
                <w:color w:val="0066FF"/>
              </w:rPr>
              <w:t>请跳至第问卷末尾，提交答卷</w:t>
            </w:r>
            <w:r>
              <w:rPr>
                <w:color w:val="0066FF"/>
              </w:rPr>
              <w:t>)</w:t>
            </w:r>
          </w:p>
        </w:tc>
      </w:tr>
    </w:tbl>
    <w:p w14:paraId="4A8B4429" w14:textId="77777777" w:rsidR="0097284C" w:rsidRDefault="0097284C"/>
    <w:p w14:paraId="5BC2C53D" w14:textId="77777777" w:rsidR="0097284C" w:rsidRDefault="0097284C"/>
    <w:p w14:paraId="5A15A806" w14:textId="77777777" w:rsidR="0097284C" w:rsidRDefault="0097284C">
      <w:pPr>
        <w:spacing w:line="360" w:lineRule="auto"/>
      </w:pPr>
    </w:p>
    <w:p w14:paraId="0BDBD97B" w14:textId="083261FB" w:rsidR="0097284C" w:rsidRDefault="0097284C">
      <w:pPr>
        <w:rPr>
          <w:rFonts w:ascii="微软雅黑" w:eastAsia="微软雅黑" w:hAnsi="微软雅黑" w:cs="微软雅黑"/>
          <w:sz w:val="28"/>
        </w:rPr>
      </w:pPr>
    </w:p>
    <w:p w14:paraId="0FE5802D" w14:textId="7272F558" w:rsidR="009356C4" w:rsidRDefault="009356C4">
      <w:pPr>
        <w:rPr>
          <w:rFonts w:ascii="微软雅黑" w:eastAsia="微软雅黑" w:hAnsi="微软雅黑" w:cs="微软雅黑"/>
          <w:sz w:val="28"/>
        </w:rPr>
      </w:pPr>
    </w:p>
    <w:p w14:paraId="3F3B173F" w14:textId="58F7A37A" w:rsidR="009356C4" w:rsidRDefault="009356C4">
      <w:pPr>
        <w:rPr>
          <w:rFonts w:ascii="微软雅黑" w:eastAsia="微软雅黑" w:hAnsi="微软雅黑" w:cs="微软雅黑"/>
          <w:sz w:val="28"/>
        </w:rPr>
      </w:pPr>
    </w:p>
    <w:p w14:paraId="2F476620" w14:textId="61259531" w:rsidR="009356C4" w:rsidRDefault="009356C4">
      <w:pPr>
        <w:rPr>
          <w:rFonts w:ascii="微软雅黑" w:eastAsia="微软雅黑" w:hAnsi="微软雅黑" w:cs="微软雅黑"/>
          <w:sz w:val="28"/>
        </w:rPr>
      </w:pPr>
    </w:p>
    <w:p w14:paraId="79D96226" w14:textId="2397347B" w:rsidR="009356C4" w:rsidRDefault="009356C4">
      <w:pPr>
        <w:rPr>
          <w:rFonts w:ascii="微软雅黑" w:eastAsia="微软雅黑" w:hAnsi="微软雅黑" w:cs="微软雅黑"/>
          <w:sz w:val="28"/>
        </w:rPr>
      </w:pPr>
    </w:p>
    <w:p w14:paraId="5BD551DC" w14:textId="21B250BF" w:rsidR="009356C4" w:rsidRDefault="009356C4">
      <w:pPr>
        <w:rPr>
          <w:rFonts w:ascii="微软雅黑" w:eastAsia="微软雅黑" w:hAnsi="微软雅黑" w:cs="微软雅黑" w:hint="eastAsia"/>
          <w:sz w:val="28"/>
        </w:rPr>
      </w:pPr>
    </w:p>
    <w:p w14:paraId="35F4FE13" w14:textId="12C3E976" w:rsidR="009356C4" w:rsidRDefault="009356C4">
      <w:pPr>
        <w:rPr>
          <w:rFonts w:ascii="微软雅黑" w:eastAsia="微软雅黑" w:hAnsi="微软雅黑" w:cs="微软雅黑"/>
          <w:sz w:val="28"/>
        </w:rPr>
      </w:pPr>
    </w:p>
    <w:p w14:paraId="00DFFD15" w14:textId="77777777" w:rsidR="009356C4" w:rsidRDefault="009356C4">
      <w:pPr>
        <w:rPr>
          <w:rFonts w:ascii="微软雅黑" w:eastAsia="微软雅黑" w:hAnsi="微软雅黑" w:cs="微软雅黑" w:hint="eastAsia"/>
          <w:sz w:val="28"/>
        </w:rPr>
      </w:pPr>
    </w:p>
    <w:p w14:paraId="0C32FB5C" w14:textId="77777777" w:rsidR="0097284C" w:rsidRDefault="00000000">
      <w:pPr>
        <w:spacing w:line="360" w:lineRule="auto"/>
      </w:pPr>
      <w:r>
        <w:t>您的性别：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97284C" w14:paraId="5C591651" w14:textId="77777777">
        <w:trPr>
          <w:trHeight w:val="500"/>
        </w:trPr>
        <w:tc>
          <w:tcPr>
            <w:tcW w:w="890" w:type="dxa"/>
            <w:shd w:val="clear" w:color="auto" w:fill="FFFFFF"/>
            <w:vAlign w:val="center"/>
          </w:tcPr>
          <w:p w14:paraId="1AE1AA54" w14:textId="77777777" w:rsidR="0097284C" w:rsidRDefault="00000000">
            <w:r>
              <w:t>○</w:t>
            </w:r>
            <w:r>
              <w:t>男</w:t>
            </w:r>
          </w:p>
        </w:tc>
        <w:tc>
          <w:tcPr>
            <w:tcW w:w="890" w:type="dxa"/>
            <w:shd w:val="clear" w:color="auto" w:fill="FFFFFF"/>
            <w:vAlign w:val="center"/>
          </w:tcPr>
          <w:p w14:paraId="5E500AF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女</w:t>
            </w:r>
          </w:p>
        </w:tc>
        <w:tc>
          <w:tcPr>
            <w:tcW w:w="890" w:type="dxa"/>
            <w:shd w:val="clear" w:color="auto" w:fill="FFFFFF"/>
            <w:vAlign w:val="center"/>
          </w:tcPr>
          <w:p w14:paraId="3FC0A2C2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5C30B2D5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534984B9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467583E6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2551EE77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  <w:tc>
          <w:tcPr>
            <w:tcW w:w="890" w:type="dxa"/>
            <w:shd w:val="clear" w:color="auto" w:fill="FFFFFF"/>
            <w:vAlign w:val="center"/>
          </w:tcPr>
          <w:p w14:paraId="533611E3" w14:textId="77777777" w:rsidR="0097284C" w:rsidRDefault="0097284C">
            <w:pPr>
              <w:rPr>
                <w:rFonts w:ascii="微软雅黑" w:eastAsia="微软雅黑" w:hAnsi="微软雅黑" w:cs="微软雅黑"/>
                <w:sz w:val="28"/>
              </w:rPr>
            </w:pPr>
          </w:p>
        </w:tc>
      </w:tr>
    </w:tbl>
    <w:p w14:paraId="60BA0DFF" w14:textId="77777777" w:rsidR="0097284C" w:rsidRDefault="0097284C"/>
    <w:p w14:paraId="5CB7D10B" w14:textId="77777777" w:rsidR="0097284C" w:rsidRDefault="0097284C"/>
    <w:p w14:paraId="12DB71EF" w14:textId="77777777" w:rsidR="0097284C" w:rsidRDefault="00000000">
      <w:pPr>
        <w:spacing w:line="360" w:lineRule="auto"/>
      </w:pPr>
      <w:r>
        <w:t>您目前从事的职业：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7284C" w14:paraId="4FD51F7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7AE96A0" w14:textId="77777777" w:rsidR="0097284C" w:rsidRDefault="00000000">
            <w:r>
              <w:t>○</w:t>
            </w:r>
            <w:r>
              <w:t>在职教师</w:t>
            </w:r>
          </w:p>
        </w:tc>
      </w:tr>
      <w:tr w:rsidR="0097284C" w14:paraId="26BB78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E24D99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预备实习教师</w:t>
            </w:r>
            <w:r>
              <w:t>/</w:t>
            </w:r>
            <w:r>
              <w:t>实习教师</w:t>
            </w:r>
          </w:p>
        </w:tc>
      </w:tr>
      <w:tr w:rsidR="0097284C" w14:paraId="105F93A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10AA4C4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其他</w:t>
            </w:r>
          </w:p>
        </w:tc>
      </w:tr>
    </w:tbl>
    <w:p w14:paraId="26F1DCC4" w14:textId="77777777" w:rsidR="0097284C" w:rsidRDefault="0097284C">
      <w:pPr>
        <w:rPr>
          <w:rFonts w:hint="eastAsia"/>
        </w:rPr>
      </w:pPr>
    </w:p>
    <w:p w14:paraId="1B4AD2CB" w14:textId="2BFCBE5C" w:rsidR="009356C4" w:rsidRPr="009356C4" w:rsidRDefault="00000000">
      <w:pPr>
        <w:spacing w:line="360" w:lineRule="auto"/>
        <w:rPr>
          <w:rFonts w:hint="eastAsia"/>
          <w:color w:val="FF0000"/>
        </w:rPr>
      </w:pPr>
      <w:r>
        <w:t>从你的实际经验来看，你认同以下教师权威的塑造相关因素吗</w:t>
      </w:r>
      <w:r>
        <w:t>?[</w:t>
      </w:r>
      <w:r>
        <w:t>矩阵量表题</w:t>
      </w:r>
      <w:r>
        <w:t xml:space="preserve">] </w:t>
      </w:r>
      <w:r>
        <w:rPr>
          <w:color w:val="FF0000"/>
        </w:rPr>
        <w:t>*</w:t>
      </w:r>
    </w:p>
    <w:tbl>
      <w:tblPr>
        <w:tblStyle w:val="1-3"/>
        <w:tblW w:w="5000" w:type="pct"/>
        <w:tblLayout w:type="fixed"/>
        <w:tblLook w:val="04A0" w:firstRow="1" w:lastRow="0" w:firstColumn="1" w:lastColumn="0" w:noHBand="0" w:noVBand="1"/>
      </w:tblPr>
      <w:tblGrid>
        <w:gridCol w:w="3369"/>
        <w:gridCol w:w="1097"/>
        <w:gridCol w:w="1097"/>
        <w:gridCol w:w="1098"/>
        <w:gridCol w:w="1097"/>
        <w:gridCol w:w="1098"/>
      </w:tblGrid>
      <w:tr w:rsidR="0097284C" w14:paraId="49335152" w14:textId="77777777" w:rsidTr="00935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2DFA32F" w14:textId="77777777" w:rsidR="0097284C" w:rsidRDefault="0097284C">
            <w:pPr>
              <w:jc w:val="center"/>
            </w:pPr>
          </w:p>
        </w:tc>
        <w:tc>
          <w:tcPr>
            <w:tcW w:w="1097" w:type="dxa"/>
          </w:tcPr>
          <w:p w14:paraId="5883F5EC" w14:textId="77777777" w:rsidR="0097284C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强烈不同意</w:t>
            </w:r>
          </w:p>
        </w:tc>
        <w:tc>
          <w:tcPr>
            <w:tcW w:w="1097" w:type="dxa"/>
          </w:tcPr>
          <w:p w14:paraId="597E5340" w14:textId="77777777" w:rsidR="0097284C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不同意</w:t>
            </w:r>
          </w:p>
        </w:tc>
        <w:tc>
          <w:tcPr>
            <w:tcW w:w="1098" w:type="dxa"/>
          </w:tcPr>
          <w:p w14:paraId="5E4C9A09" w14:textId="77777777" w:rsidR="0097284C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中立</w:t>
            </w:r>
          </w:p>
        </w:tc>
        <w:tc>
          <w:tcPr>
            <w:tcW w:w="1097" w:type="dxa"/>
          </w:tcPr>
          <w:p w14:paraId="3BBE38AA" w14:textId="77777777" w:rsidR="0097284C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同意</w:t>
            </w:r>
          </w:p>
        </w:tc>
        <w:tc>
          <w:tcPr>
            <w:tcW w:w="1098" w:type="dxa"/>
          </w:tcPr>
          <w:p w14:paraId="0B90B318" w14:textId="77777777" w:rsidR="0097284C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强烈同意</w:t>
            </w:r>
          </w:p>
        </w:tc>
      </w:tr>
      <w:tr w:rsidR="0097284C" w14:paraId="69DD45AC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0C39A11" w14:textId="77777777" w:rsidR="0097284C" w:rsidRDefault="00000000">
            <w:pPr>
              <w:spacing w:line="360" w:lineRule="auto"/>
              <w:jc w:val="center"/>
            </w:pPr>
            <w:r>
              <w:rPr>
                <w:color w:val="333333"/>
              </w:rPr>
              <w:t xml:space="preserve">1. </w:t>
            </w:r>
            <w:r>
              <w:rPr>
                <w:color w:val="333333"/>
              </w:rPr>
              <w:t>教师的学历</w:t>
            </w:r>
            <w:r>
              <w:rPr>
                <w:color w:val="333333"/>
              </w:rPr>
              <w:t>/</w:t>
            </w:r>
            <w:r>
              <w:rPr>
                <w:color w:val="333333"/>
              </w:rPr>
              <w:t>教育背景对塑造其权威形象有重要作用。</w:t>
            </w:r>
          </w:p>
        </w:tc>
        <w:tc>
          <w:tcPr>
            <w:tcW w:w="1097" w:type="dxa"/>
          </w:tcPr>
          <w:p w14:paraId="7AFA71D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74EF1681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133F505F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7EFB0993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7FAB4E06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0864E211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C6BD4F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2. </w:t>
            </w:r>
            <w:r>
              <w:rPr>
                <w:color w:val="333333"/>
              </w:rPr>
              <w:t>教师的教学经验对塑造其权威形象有重要作用。</w:t>
            </w:r>
          </w:p>
        </w:tc>
        <w:tc>
          <w:tcPr>
            <w:tcW w:w="1097" w:type="dxa"/>
          </w:tcPr>
          <w:p w14:paraId="2B597A22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22AF3C8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37B2AAAA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5C4A137F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20DAE3E1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00665B13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14169EA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3. </w:t>
            </w:r>
            <w:r>
              <w:rPr>
                <w:color w:val="333333"/>
              </w:rPr>
              <w:t>教师规范使用专业化的教学语言，精准使用学科专业化语言以保持其权威形象。</w:t>
            </w:r>
          </w:p>
        </w:tc>
        <w:tc>
          <w:tcPr>
            <w:tcW w:w="1097" w:type="dxa"/>
          </w:tcPr>
          <w:p w14:paraId="6588F146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519CFE45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0ED36FDE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6077401C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59E34F4E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30C42044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C0A56A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4. </w:t>
            </w:r>
            <w:r>
              <w:rPr>
                <w:color w:val="333333"/>
              </w:rPr>
              <w:t>教师的行为和言行对其权威性发挥具有重要影响。</w:t>
            </w:r>
          </w:p>
        </w:tc>
        <w:tc>
          <w:tcPr>
            <w:tcW w:w="1097" w:type="dxa"/>
          </w:tcPr>
          <w:p w14:paraId="0696D896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63FFA4C4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6160EED5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5EB75657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3A783633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61977A7C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F168D18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5. </w:t>
            </w:r>
            <w:r>
              <w:rPr>
                <w:color w:val="333333"/>
              </w:rPr>
              <w:t>在教学中表现出严谨，不犯错的态度有助于增强教师的权威性。</w:t>
            </w:r>
          </w:p>
        </w:tc>
        <w:tc>
          <w:tcPr>
            <w:tcW w:w="1097" w:type="dxa"/>
          </w:tcPr>
          <w:p w14:paraId="4F2FBAFE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7525840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3B47E880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50AF410E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6E5F85A8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2759E633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B42DC03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6. </w:t>
            </w:r>
            <w:r>
              <w:rPr>
                <w:color w:val="333333"/>
              </w:rPr>
              <w:t>教师在课堂上严格要求学生能够有效地增强其权威形象。</w:t>
            </w:r>
          </w:p>
        </w:tc>
        <w:tc>
          <w:tcPr>
            <w:tcW w:w="1097" w:type="dxa"/>
          </w:tcPr>
          <w:p w14:paraId="1EFF2753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3D945286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7E2EC16F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62BFA899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6DB3D75C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6A267DEA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EE0FD15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7. </w:t>
            </w:r>
            <w:r>
              <w:rPr>
                <w:color w:val="333333"/>
              </w:rPr>
              <w:t>教师在课堂上对学生的批评和表扬会对塑造其权威形象</w:t>
            </w:r>
          </w:p>
        </w:tc>
        <w:tc>
          <w:tcPr>
            <w:tcW w:w="1097" w:type="dxa"/>
          </w:tcPr>
          <w:p w14:paraId="5859DE34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0AAE46F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5AE60012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449D9A2A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6D301F1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65602FAB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B966E0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8. </w:t>
            </w:r>
            <w:r>
              <w:rPr>
                <w:color w:val="333333"/>
              </w:rPr>
              <w:t>在教学中表现出高水平的专业知识有助于增强教师的权威性。</w:t>
            </w:r>
          </w:p>
        </w:tc>
        <w:tc>
          <w:tcPr>
            <w:tcW w:w="1097" w:type="dxa"/>
          </w:tcPr>
          <w:p w14:paraId="20AC9CA8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1902A77C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15DFFA58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4C93C195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5B765322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3A77025B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1197AD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9. </w:t>
            </w:r>
            <w:r>
              <w:rPr>
                <w:color w:val="333333"/>
              </w:rPr>
              <w:t>严格的纪律管理有助于教师树立权威形象</w:t>
            </w:r>
          </w:p>
        </w:tc>
        <w:tc>
          <w:tcPr>
            <w:tcW w:w="1097" w:type="dxa"/>
          </w:tcPr>
          <w:p w14:paraId="5BF4988B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518CFE63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2907F967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31F7AB4D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05737C5F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97284C" w14:paraId="41AE84F3" w14:textId="77777777" w:rsidTr="009356C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2A23F98" w14:textId="77777777" w:rsidR="0097284C" w:rsidRDefault="00000000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 xml:space="preserve">10. </w:t>
            </w:r>
            <w:r>
              <w:rPr>
                <w:color w:val="333333"/>
              </w:rPr>
              <w:t>教师在个人形象上注重权威性而不是舒适性，例如衣着、仪表等方面。</w:t>
            </w:r>
          </w:p>
        </w:tc>
        <w:tc>
          <w:tcPr>
            <w:tcW w:w="1097" w:type="dxa"/>
          </w:tcPr>
          <w:p w14:paraId="256E583A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153B70C8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24626C9E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7" w:type="dxa"/>
          </w:tcPr>
          <w:p w14:paraId="6EEDB992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098" w:type="dxa"/>
          </w:tcPr>
          <w:p w14:paraId="30F4FD84" w14:textId="77777777" w:rsidR="0097284C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3B89ACA6" w14:textId="77777777" w:rsidR="0097284C" w:rsidRDefault="00000000">
      <w:pPr>
        <w:spacing w:line="360" w:lineRule="auto"/>
      </w:pPr>
      <w:r>
        <w:lastRenderedPageBreak/>
        <w:t xml:space="preserve">1. </w:t>
      </w:r>
      <w:r>
        <w:t>您认为</w:t>
      </w:r>
      <w:r>
        <w:t>“</w:t>
      </w:r>
      <w:r>
        <w:t>严师</w:t>
      </w:r>
      <w:r>
        <w:t>”</w:t>
      </w:r>
      <w:r>
        <w:t>教育形象对小学教育有何影响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97284C" w14:paraId="45C7FA0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BB1243D" w14:textId="77777777" w:rsidR="0097284C" w:rsidRDefault="00000000">
            <w:r>
              <w:t xml:space="preserve">○a. </w:t>
            </w:r>
            <w:r>
              <w:t>对学生的纪律和自制力有积极影响</w:t>
            </w:r>
          </w:p>
        </w:tc>
      </w:tr>
      <w:tr w:rsidR="0097284C" w14:paraId="6B3051D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CF850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○b. </w:t>
            </w:r>
            <w:r>
              <w:t>有助于提高学生的学术成就和综合素质</w:t>
            </w:r>
          </w:p>
        </w:tc>
      </w:tr>
      <w:tr w:rsidR="0097284C" w14:paraId="0EDBCA9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C154B7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○c. </w:t>
            </w:r>
            <w:r>
              <w:t>可能会使学生产生压力和焦虑情绪</w:t>
            </w:r>
          </w:p>
        </w:tc>
      </w:tr>
      <w:tr w:rsidR="0097284C" w14:paraId="0B0C98D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0F8FCF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○d. </w:t>
            </w:r>
            <w:r>
              <w:t>不一定有明显的影响</w:t>
            </w:r>
          </w:p>
        </w:tc>
      </w:tr>
      <w:tr w:rsidR="0097284C" w14:paraId="6DEED71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D4F800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○e. </w:t>
            </w:r>
            <w:r>
              <w:t>其他（请注明）</w:t>
            </w:r>
            <w:r>
              <w:t xml:space="preserve"> _________________ * </w:t>
            </w:r>
          </w:p>
        </w:tc>
      </w:tr>
    </w:tbl>
    <w:p w14:paraId="7EBF869E" w14:textId="77777777" w:rsidR="0097284C" w:rsidRDefault="0097284C"/>
    <w:p w14:paraId="149C4AD2" w14:textId="77777777" w:rsidR="0097284C" w:rsidRDefault="0097284C"/>
    <w:p w14:paraId="4AEF11A9" w14:textId="77777777" w:rsidR="0097284C" w:rsidRDefault="00000000">
      <w:pPr>
        <w:spacing w:line="360" w:lineRule="auto"/>
      </w:pPr>
      <w:r>
        <w:t xml:space="preserve">2. </w:t>
      </w:r>
      <w:r>
        <w:t>对于您来说，什么样的教师是</w:t>
      </w:r>
      <w:r>
        <w:t>“</w:t>
      </w:r>
      <w:r>
        <w:t>严师</w:t>
      </w:r>
      <w:r>
        <w:t>”?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97284C" w14:paraId="2839921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0856326" w14:textId="77777777" w:rsidR="0097284C" w:rsidRDefault="00000000">
            <w:r>
              <w:t xml:space="preserve">○a. </w:t>
            </w:r>
            <w:r>
              <w:t>强硬决绝，不容违抗</w:t>
            </w:r>
          </w:p>
        </w:tc>
      </w:tr>
      <w:tr w:rsidR="0097284C" w14:paraId="4F3426E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3A5EAF9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○b. </w:t>
            </w:r>
            <w:r>
              <w:t>要求严格，但关心学生</w:t>
            </w:r>
          </w:p>
        </w:tc>
      </w:tr>
      <w:tr w:rsidR="0097284C" w14:paraId="0F65A86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C53A98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○c. </w:t>
            </w:r>
            <w:r>
              <w:t>掌控全局，注重班级纪律</w:t>
            </w:r>
          </w:p>
        </w:tc>
      </w:tr>
      <w:tr w:rsidR="0097284C" w14:paraId="3A027A2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9FAEA7C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○d. </w:t>
            </w:r>
            <w:r>
              <w:t>以身作则，言传身教</w:t>
            </w:r>
          </w:p>
        </w:tc>
      </w:tr>
      <w:tr w:rsidR="0097284C" w14:paraId="418F108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C15F61B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○e. </w:t>
            </w:r>
            <w:r>
              <w:t>其他（请注明）</w:t>
            </w:r>
            <w:r>
              <w:t xml:space="preserve"> _________________ * </w:t>
            </w:r>
          </w:p>
        </w:tc>
      </w:tr>
    </w:tbl>
    <w:p w14:paraId="287AA12E" w14:textId="77777777" w:rsidR="0097284C" w:rsidRDefault="0097284C"/>
    <w:p w14:paraId="03861EC8" w14:textId="77777777" w:rsidR="0097284C" w:rsidRDefault="0097284C"/>
    <w:p w14:paraId="4B57938E" w14:textId="77777777" w:rsidR="0097284C" w:rsidRDefault="00000000">
      <w:pPr>
        <w:spacing w:line="360" w:lineRule="auto"/>
      </w:pPr>
      <w:r>
        <w:t xml:space="preserve">3. </w:t>
      </w:r>
      <w:r>
        <w:t>在您成长中是否遇到过</w:t>
      </w:r>
      <w:r>
        <w:t>“</w:t>
      </w:r>
      <w:r>
        <w:t>严师</w:t>
      </w:r>
      <w:r>
        <w:t>”?</w:t>
      </w:r>
      <w:r>
        <w:t>如果遇到过，请您在以下五点量表中选择最符合你经历的选项</w:t>
      </w:r>
      <w:r>
        <w:t>: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54504781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79C49190" w14:textId="77777777" w:rsidR="0097284C" w:rsidRDefault="00000000">
            <w:r>
              <w:t>○1-</w:t>
            </w:r>
            <w:r>
              <w:t>非常反感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5113F7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比较反感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1BD9A1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1CE4677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比较喜欢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1722DB5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非常喜欢</w:t>
            </w:r>
          </w:p>
        </w:tc>
      </w:tr>
    </w:tbl>
    <w:p w14:paraId="26D3F608" w14:textId="77777777" w:rsidR="0097284C" w:rsidRDefault="0097284C"/>
    <w:p w14:paraId="2C926667" w14:textId="77777777" w:rsidR="0097284C" w:rsidRDefault="0097284C"/>
    <w:p w14:paraId="076F3A90" w14:textId="77777777" w:rsidR="0097284C" w:rsidRDefault="00000000">
      <w:pPr>
        <w:spacing w:line="360" w:lineRule="auto"/>
      </w:pPr>
      <w:r>
        <w:t xml:space="preserve">4. </w:t>
      </w:r>
      <w:r>
        <w:t>您认为</w:t>
      </w:r>
      <w:r>
        <w:t>“</w:t>
      </w:r>
      <w:r>
        <w:t>严师</w:t>
      </w:r>
      <w:r>
        <w:t>”</w:t>
      </w:r>
      <w:r>
        <w:t>教育形象在当今时代是否还适用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25D6B289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5126622E" w14:textId="77777777" w:rsidR="0097284C" w:rsidRDefault="00000000">
            <w:r>
              <w:t>○1-</w:t>
            </w:r>
            <w:r>
              <w:t>非常不适用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8915D9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比较不适用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BBF823C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CF3E34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比较适用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3621BF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非常适用</w:t>
            </w:r>
          </w:p>
        </w:tc>
      </w:tr>
    </w:tbl>
    <w:p w14:paraId="388BFE46" w14:textId="77777777" w:rsidR="0097284C" w:rsidRDefault="0097284C"/>
    <w:p w14:paraId="6DA6885C" w14:textId="77777777" w:rsidR="0097284C" w:rsidRDefault="0097284C"/>
    <w:p w14:paraId="28CA35D2" w14:textId="77777777" w:rsidR="0097284C" w:rsidRDefault="00000000">
      <w:pPr>
        <w:spacing w:line="360" w:lineRule="auto"/>
      </w:pPr>
      <w:r>
        <w:t xml:space="preserve">5. </w:t>
      </w:r>
      <w:r>
        <w:t>在您的教学工作中，您会使用</w:t>
      </w:r>
      <w:r>
        <w:t>“</w:t>
      </w:r>
      <w:r>
        <w:t>严师</w:t>
      </w:r>
      <w:r>
        <w:t>”</w:t>
      </w:r>
      <w:r>
        <w:t>教育形象吗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738CCCD4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707F91A0" w14:textId="77777777" w:rsidR="0097284C" w:rsidRDefault="00000000">
            <w:r>
              <w:lastRenderedPageBreak/>
              <w:t>○1-</w:t>
            </w:r>
            <w:r>
              <w:t>从来不会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902AD3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很少会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6BD291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有时会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1DF5EEE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经常会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149B40B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总是会</w:t>
            </w:r>
          </w:p>
        </w:tc>
      </w:tr>
    </w:tbl>
    <w:p w14:paraId="7B9AE21D" w14:textId="77777777" w:rsidR="0097284C" w:rsidRDefault="0097284C"/>
    <w:p w14:paraId="7FE17189" w14:textId="77777777" w:rsidR="0097284C" w:rsidRDefault="0097284C"/>
    <w:p w14:paraId="06CD907B" w14:textId="77777777" w:rsidR="0097284C" w:rsidRDefault="00000000">
      <w:pPr>
        <w:spacing w:line="360" w:lineRule="auto"/>
      </w:pPr>
      <w:r>
        <w:t xml:space="preserve">6. </w:t>
      </w:r>
      <w:r>
        <w:t>您认为如何平衡</w:t>
      </w:r>
      <w:r>
        <w:t>“</w:t>
      </w:r>
      <w:r>
        <w:t>和蔼</w:t>
      </w:r>
      <w:r>
        <w:t>”</w:t>
      </w:r>
      <w:r>
        <w:t>和</w:t>
      </w:r>
      <w:r>
        <w:t>“</w:t>
      </w:r>
      <w:r>
        <w:t>严师</w:t>
      </w:r>
      <w:r>
        <w:t>”</w:t>
      </w:r>
      <w:r>
        <w:t>的教育方式</w:t>
      </w:r>
      <w:r>
        <w:t>?</w:t>
      </w:r>
      <w:r>
        <w:t>（给出</w:t>
      </w:r>
      <w:r>
        <w:t>1-5</w:t>
      </w:r>
      <w:r>
        <w:t>个等级，数值越大越偏向于</w:t>
      </w:r>
      <w:r>
        <w:t>“</w:t>
      </w:r>
      <w:r>
        <w:t>严师</w:t>
      </w:r>
      <w:r>
        <w:t>”</w:t>
      </w:r>
      <w:r>
        <w:t>教育方式）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1FD71E34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172C6DF7" w14:textId="77777777" w:rsidR="0097284C" w:rsidRDefault="00000000">
            <w:r>
              <w:t>○1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E8367D0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2324A30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E54F30C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BFCE48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</w:tr>
    </w:tbl>
    <w:p w14:paraId="1AAE759A" w14:textId="77777777" w:rsidR="0097284C" w:rsidRDefault="0097284C"/>
    <w:p w14:paraId="31E25E14" w14:textId="77777777" w:rsidR="0097284C" w:rsidRDefault="0097284C"/>
    <w:p w14:paraId="543FE388" w14:textId="77777777" w:rsidR="0097284C" w:rsidRDefault="00000000">
      <w:pPr>
        <w:spacing w:line="360" w:lineRule="auto"/>
      </w:pPr>
      <w:r>
        <w:t xml:space="preserve">7. </w:t>
      </w:r>
      <w:r>
        <w:t>您认为</w:t>
      </w:r>
      <w:r>
        <w:t>“</w:t>
      </w:r>
      <w:r>
        <w:t>严师</w:t>
      </w:r>
      <w:r>
        <w:t>”</w:t>
      </w:r>
      <w:r>
        <w:t>教育形象对学生的学习和发展有何影响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048BA90C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3208B013" w14:textId="77777777" w:rsidR="0097284C" w:rsidRDefault="00000000">
            <w:r>
              <w:t>○1-</w:t>
            </w:r>
            <w:r>
              <w:t>非常负面影响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2579050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比较负面影响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448048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9E1D8F4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比较积极影响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84CC76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非常积极影响</w:t>
            </w:r>
          </w:p>
        </w:tc>
      </w:tr>
    </w:tbl>
    <w:p w14:paraId="7CE0DBEA" w14:textId="77777777" w:rsidR="0097284C" w:rsidRDefault="0097284C"/>
    <w:p w14:paraId="5961A6CD" w14:textId="77777777" w:rsidR="0097284C" w:rsidRDefault="0097284C"/>
    <w:p w14:paraId="1248FDFD" w14:textId="77777777" w:rsidR="0097284C" w:rsidRDefault="00000000">
      <w:pPr>
        <w:spacing w:line="360" w:lineRule="auto"/>
      </w:pPr>
      <w:r>
        <w:t xml:space="preserve">8. </w:t>
      </w:r>
      <w:r>
        <w:t>您认为采用</w:t>
      </w:r>
      <w:r>
        <w:t>“</w:t>
      </w:r>
      <w:r>
        <w:t>严师</w:t>
      </w:r>
      <w:r>
        <w:t>”</w:t>
      </w:r>
      <w:r>
        <w:t>教育形象是否能提高班级的纪律性和学生的表现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58DB2D39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15447B86" w14:textId="77777777" w:rsidR="0097284C" w:rsidRDefault="00000000">
            <w:r>
              <w:t>○1-</w:t>
            </w:r>
            <w:r>
              <w:t>完全不能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F438863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比较不能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CD42D75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2E0C622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比较能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41DDE05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非常能</w:t>
            </w:r>
          </w:p>
        </w:tc>
      </w:tr>
    </w:tbl>
    <w:p w14:paraId="6B62C184" w14:textId="77777777" w:rsidR="0097284C" w:rsidRDefault="0097284C"/>
    <w:p w14:paraId="46A6CEAD" w14:textId="77777777" w:rsidR="0097284C" w:rsidRDefault="0097284C"/>
    <w:p w14:paraId="0853A814" w14:textId="77777777" w:rsidR="0097284C" w:rsidRDefault="00000000">
      <w:pPr>
        <w:spacing w:line="360" w:lineRule="auto"/>
      </w:pPr>
      <w:r>
        <w:t xml:space="preserve">9. </w:t>
      </w:r>
      <w:r>
        <w:t>您认为采用</w:t>
      </w:r>
      <w:r>
        <w:t>“</w:t>
      </w:r>
      <w:r>
        <w:t>严师</w:t>
      </w:r>
      <w:r>
        <w:t>”</w:t>
      </w:r>
      <w:r>
        <w:t>教育形象可能会带来哪些挑战或问题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270E6D10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0C63C9F5" w14:textId="77777777" w:rsidR="0097284C" w:rsidRDefault="00000000">
            <w:r>
              <w:t>○1-</w:t>
            </w:r>
            <w:r>
              <w:t>很多挑战，很难解决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B47627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一些挑战，但可行的解决方案已经存在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C9869DC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E21EA78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几乎没有问题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62CFDB9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完全没有问题</w:t>
            </w:r>
          </w:p>
        </w:tc>
      </w:tr>
    </w:tbl>
    <w:p w14:paraId="6F7AC3E5" w14:textId="77777777" w:rsidR="0097284C" w:rsidRDefault="0097284C"/>
    <w:p w14:paraId="53BA142A" w14:textId="77777777" w:rsidR="0097284C" w:rsidRDefault="0097284C"/>
    <w:p w14:paraId="24A45F5C" w14:textId="77777777" w:rsidR="0097284C" w:rsidRDefault="00000000">
      <w:pPr>
        <w:spacing w:line="360" w:lineRule="auto"/>
      </w:pPr>
      <w:r>
        <w:t xml:space="preserve">10. </w:t>
      </w:r>
      <w:r>
        <w:t>您是否认为</w:t>
      </w:r>
      <w:r>
        <w:t>“</w:t>
      </w:r>
      <w:r>
        <w:t>严师</w:t>
      </w:r>
      <w:r>
        <w:t>”</w:t>
      </w:r>
      <w:r>
        <w:t>教育形象对教师的职业发展和教育水平有（负面）影响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5AB9079B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50EB0691" w14:textId="77777777" w:rsidR="0097284C" w:rsidRDefault="00000000">
            <w:r>
              <w:t>○1-</w:t>
            </w:r>
            <w:r>
              <w:t>完全没有影响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367C0B7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比较没有影响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E5916BB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AC9CD23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比较有影响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ACFA35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非常有影响</w:t>
            </w:r>
          </w:p>
        </w:tc>
      </w:tr>
    </w:tbl>
    <w:p w14:paraId="0765B375" w14:textId="77777777" w:rsidR="0097284C" w:rsidRDefault="0097284C"/>
    <w:p w14:paraId="63A2436D" w14:textId="77777777" w:rsidR="0097284C" w:rsidRDefault="0097284C"/>
    <w:p w14:paraId="6301A814" w14:textId="77777777" w:rsidR="0097284C" w:rsidRDefault="00000000">
      <w:pPr>
        <w:spacing w:line="360" w:lineRule="auto"/>
      </w:pPr>
      <w:r>
        <w:t xml:space="preserve">11. </w:t>
      </w:r>
      <w:r>
        <w:t>您认为在小学阶段，采取何种方式才能更好地营造</w:t>
      </w:r>
      <w:r>
        <w:t>“</w:t>
      </w:r>
      <w:r>
        <w:t>严师</w:t>
      </w:r>
      <w:r>
        <w:t>”</w:t>
      </w:r>
      <w:r>
        <w:t>形象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97284C" w14:paraId="195783B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199EE4B" w14:textId="77777777" w:rsidR="0097284C" w:rsidRDefault="00000000">
            <w:r>
              <w:t xml:space="preserve">○a. </w:t>
            </w:r>
            <w:r>
              <w:t>采用惩罚制度</w:t>
            </w:r>
          </w:p>
        </w:tc>
      </w:tr>
      <w:tr w:rsidR="0097284C" w14:paraId="37C3DCD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6506D4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 xml:space="preserve">○b. </w:t>
            </w:r>
            <w:r>
              <w:t>加强学生纪律教育</w:t>
            </w:r>
          </w:p>
        </w:tc>
      </w:tr>
      <w:tr w:rsidR="0097284C" w14:paraId="0BC92E8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FFB03AE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○c. </w:t>
            </w:r>
            <w:r>
              <w:t>鼓励学生积极参与课堂活动</w:t>
            </w:r>
          </w:p>
        </w:tc>
      </w:tr>
      <w:tr w:rsidR="0097284C" w14:paraId="03539BD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00B0F38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○d. </w:t>
            </w:r>
            <w:r>
              <w:t>提高教师的教育水平和专业素质</w:t>
            </w:r>
          </w:p>
        </w:tc>
      </w:tr>
      <w:tr w:rsidR="0097284C" w14:paraId="15077AF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98DEE9B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○e. </w:t>
            </w:r>
            <w:r>
              <w:t>其他（请注明）</w:t>
            </w:r>
            <w:r>
              <w:t xml:space="preserve"> _________________ * </w:t>
            </w:r>
          </w:p>
        </w:tc>
      </w:tr>
    </w:tbl>
    <w:p w14:paraId="5B0436BB" w14:textId="77777777" w:rsidR="0097284C" w:rsidRDefault="0097284C"/>
    <w:p w14:paraId="4BB49334" w14:textId="77777777" w:rsidR="0097284C" w:rsidRDefault="0097284C"/>
    <w:p w14:paraId="6980019D" w14:textId="77777777" w:rsidR="0097284C" w:rsidRDefault="00000000">
      <w:pPr>
        <w:spacing w:line="360" w:lineRule="auto"/>
      </w:pPr>
      <w:r>
        <w:t xml:space="preserve">12. </w:t>
      </w:r>
      <w:r>
        <w:t>您认为采用</w:t>
      </w:r>
      <w:r>
        <w:t>“</w:t>
      </w:r>
      <w:r>
        <w:t>严师</w:t>
      </w:r>
      <w:r>
        <w:t>”</w:t>
      </w:r>
      <w:r>
        <w:t>教育形象是否会导致学生厌学或产生反感情绪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2BF0D2F4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6ECAC810" w14:textId="77777777" w:rsidR="0097284C" w:rsidRDefault="00000000">
            <w:r>
              <w:t>○1-</w:t>
            </w:r>
            <w:r>
              <w:t>完全不会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469FA75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比较不会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0BA4308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4AA4C5F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比较可能会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409069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非常可能会</w:t>
            </w:r>
          </w:p>
        </w:tc>
      </w:tr>
    </w:tbl>
    <w:p w14:paraId="50D9A711" w14:textId="77777777" w:rsidR="0097284C" w:rsidRDefault="0097284C"/>
    <w:p w14:paraId="48EB1B81" w14:textId="77777777" w:rsidR="0097284C" w:rsidRDefault="0097284C"/>
    <w:p w14:paraId="7E8B0604" w14:textId="77777777" w:rsidR="0097284C" w:rsidRDefault="00000000">
      <w:pPr>
        <w:spacing w:line="360" w:lineRule="auto"/>
      </w:pPr>
      <w:r>
        <w:t xml:space="preserve">12. </w:t>
      </w:r>
      <w:r>
        <w:t>您是否认为教育系统应该更多地推崇</w:t>
      </w:r>
      <w:r>
        <w:t>“</w:t>
      </w:r>
      <w:r>
        <w:t>严师</w:t>
      </w:r>
      <w:r>
        <w:t>”</w:t>
      </w:r>
      <w:r>
        <w:t>教育形象</w:t>
      </w:r>
      <w:r>
        <w:t>?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97284C" w14:paraId="18AC3757" w14:textId="77777777">
        <w:trPr>
          <w:trHeight w:val="500"/>
        </w:trPr>
        <w:tc>
          <w:tcPr>
            <w:tcW w:w="1448" w:type="dxa"/>
            <w:shd w:val="clear" w:color="auto" w:fill="FFFFFF"/>
            <w:vAlign w:val="center"/>
          </w:tcPr>
          <w:p w14:paraId="3672C5B5" w14:textId="77777777" w:rsidR="0097284C" w:rsidRDefault="00000000">
            <w:r>
              <w:t>○1-</w:t>
            </w:r>
            <w:r>
              <w:t>完全不应该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C178D23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○2-</w:t>
            </w:r>
            <w:r>
              <w:t>比较不应该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E8E767E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○3-</w:t>
            </w:r>
            <w:r>
              <w:t>中立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1A64A681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○4-</w:t>
            </w:r>
            <w:r>
              <w:t>比较应该</w:t>
            </w:r>
            <w:r>
              <w:t>;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2545777" w14:textId="77777777" w:rsidR="0097284C" w:rsidRDefault="00000000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○5-</w:t>
            </w:r>
            <w:r>
              <w:t>非常应该</w:t>
            </w:r>
          </w:p>
        </w:tc>
      </w:tr>
    </w:tbl>
    <w:p w14:paraId="21D3C68B" w14:textId="77777777" w:rsidR="0097284C" w:rsidRDefault="0097284C"/>
    <w:p w14:paraId="54749657" w14:textId="77777777" w:rsidR="0097284C" w:rsidRDefault="0097284C"/>
    <w:p w14:paraId="17B86B43" w14:textId="77777777" w:rsidR="0097284C" w:rsidRDefault="00000000">
      <w:pPr>
        <w:spacing w:line="360" w:lineRule="auto"/>
      </w:pPr>
      <w:r>
        <w:t xml:space="preserve">13. </w:t>
      </w:r>
      <w:r>
        <w:t>您对</w:t>
      </w:r>
      <w:r>
        <w:t>“</w:t>
      </w:r>
      <w:r>
        <w:t>严师</w:t>
      </w:r>
      <w:r>
        <w:t>”</w:t>
      </w:r>
      <w:r>
        <w:t>教育形象还有什么其他的看法、建议或意见吗</w:t>
      </w:r>
      <w:r>
        <w:t>? [</w:t>
      </w:r>
      <w:r>
        <w:t>填空题</w:t>
      </w:r>
      <w:r>
        <w:t>]</w:t>
      </w:r>
    </w:p>
    <w:p w14:paraId="18F7B326" w14:textId="77777777" w:rsidR="0097284C" w:rsidRDefault="00000000">
      <w:r>
        <w:t>_________________________________</w:t>
      </w:r>
    </w:p>
    <w:p w14:paraId="71A0690E" w14:textId="77777777" w:rsidR="0097284C" w:rsidRDefault="0097284C"/>
    <w:p w14:paraId="31EB3D64" w14:textId="77777777" w:rsidR="0097284C" w:rsidRDefault="0097284C"/>
    <w:sectPr w:rsidR="009728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DE96" w14:textId="77777777" w:rsidR="00AC23A6" w:rsidRDefault="00AC23A6" w:rsidP="00D000DC">
      <w:r>
        <w:separator/>
      </w:r>
    </w:p>
  </w:endnote>
  <w:endnote w:type="continuationSeparator" w:id="0">
    <w:p w14:paraId="2C5E46A1" w14:textId="77777777" w:rsidR="00AC23A6" w:rsidRDefault="00AC23A6" w:rsidP="00D0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4255" w14:textId="77777777" w:rsidR="00AC23A6" w:rsidRDefault="00AC23A6" w:rsidP="00D000DC">
      <w:r>
        <w:separator/>
      </w:r>
    </w:p>
  </w:footnote>
  <w:footnote w:type="continuationSeparator" w:id="0">
    <w:p w14:paraId="418C14E7" w14:textId="77777777" w:rsidR="00AC23A6" w:rsidRDefault="00AC23A6" w:rsidP="00D00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84C"/>
    <w:rsid w:val="00531B0F"/>
    <w:rsid w:val="009356C4"/>
    <w:rsid w:val="0097284C"/>
    <w:rsid w:val="00AC23A6"/>
    <w:rsid w:val="00D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9500DE"/>
  <w15:docId w15:val="{6B7814F2-B57D-4968-B1B3-8D9343A5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0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00DC"/>
    <w:rPr>
      <w:sz w:val="18"/>
      <w:szCs w:val="18"/>
      <w:bdr w:val="nil"/>
    </w:rPr>
  </w:style>
  <w:style w:type="paragraph" w:styleId="a5">
    <w:name w:val="footer"/>
    <w:basedOn w:val="a"/>
    <w:link w:val="a6"/>
    <w:unhideWhenUsed/>
    <w:rsid w:val="00D000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00DC"/>
    <w:rPr>
      <w:sz w:val="18"/>
      <w:szCs w:val="18"/>
      <w:bdr w:val="nil"/>
    </w:rPr>
  </w:style>
  <w:style w:type="table" w:styleId="1-3">
    <w:name w:val="Grid Table 1 Light Accent 3"/>
    <w:basedOn w:val="a1"/>
    <w:uiPriority w:val="46"/>
    <w:rsid w:val="009356C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Ned, Qian Yuchen</cp:lastModifiedBy>
  <cp:revision>4</cp:revision>
  <dcterms:created xsi:type="dcterms:W3CDTF">2023-04-15T02:10:00Z</dcterms:created>
  <dcterms:modified xsi:type="dcterms:W3CDTF">2023-04-15T02:14:00Z</dcterms:modified>
</cp:coreProperties>
</file>